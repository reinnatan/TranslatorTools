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nasi padang soto ayam ayam goreng bakso sate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